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3AAD1">
      <w:pPr>
        <w:rPr>
          <w:rFonts w:hint="default" w:ascii="Times New Roman" w:hAnsi="Times New Roman" w:cs="Times New Roman"/>
        </w:rPr>
      </w:pPr>
    </w:p>
    <w:p w14:paraId="6D62074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Plant Pal: A Personalized Plant Care Companion</w:t>
      </w:r>
    </w:p>
    <w:p w14:paraId="3E0FFF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Overview</w:t>
      </w:r>
    </w:p>
    <w:p w14:paraId="18A82A1C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"Plant Pal" web application aims to empower plant owners by providing a centralized, intuitive platform for managing their plant collections and ensuring optimal care. The primary problem it addresses is the common challenge of </w:t>
      </w:r>
      <w:r>
        <w:rPr>
          <w:rFonts w:hint="default" w:ascii="Times New Roman" w:hAnsi="Times New Roman" w:cs="Times New Roman"/>
          <w:b/>
          <w:bCs/>
        </w:rPr>
        <w:t>remembering diverse care requirements</w:t>
      </w:r>
      <w:r>
        <w:rPr>
          <w:rFonts w:hint="default" w:ascii="Times New Roman" w:hAnsi="Times New Roman" w:cs="Times New Roman"/>
        </w:rPr>
        <w:t xml:space="preserve"> (watering, light, feeding) for multiple plants, often leading to neglect, overwatering, or general plant distress. My motivation for this project stems from a personal love for plants and witnessing firsthand the struggles many enthusiasts face in keeping their green companions thriving. I believe a dedicated tool can significantly enhance the plant ownership experience, fostering healthier plants and more confident plant parents.</w:t>
      </w:r>
    </w:p>
    <w:p w14:paraId="50EB6A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E4F51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Target Audience</w:t>
      </w:r>
    </w:p>
    <w:p w14:paraId="270B4B9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Plant Pal is designed for </w:t>
      </w:r>
      <w:r>
        <w:rPr>
          <w:rFonts w:hint="default" w:ascii="Times New Roman" w:hAnsi="Times New Roman" w:cs="Times New Roman"/>
          <w:b/>
          <w:bCs/>
        </w:rPr>
        <w:t>home plant owners of all experience levels</w:t>
      </w:r>
      <w:r>
        <w:rPr>
          <w:rFonts w:hint="default" w:ascii="Times New Roman" w:hAnsi="Times New Roman" w:cs="Times New Roman"/>
        </w:rPr>
        <w:t>, from novice gardeners with a few houseplants to seasoned collectors with extensive indoor jungles. It will particularly serve individuals who:</w:t>
      </w:r>
    </w:p>
    <w:p w14:paraId="14B44C36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Desire an </w:t>
      </w:r>
      <w:r>
        <w:rPr>
          <w:rFonts w:hint="default" w:ascii="Times New Roman" w:hAnsi="Times New Roman" w:cs="Times New Roman"/>
          <w:b/>
          <w:bCs/>
        </w:rPr>
        <w:t>organized system</w:t>
      </w:r>
      <w:r>
        <w:rPr>
          <w:rFonts w:hint="default" w:ascii="Times New Roman" w:hAnsi="Times New Roman" w:cs="Times New Roman"/>
        </w:rPr>
        <w:t xml:space="preserve"> to track their plant collection.</w:t>
      </w:r>
    </w:p>
    <w:p w14:paraId="452066E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Need </w:t>
      </w:r>
      <w:r>
        <w:rPr>
          <w:rFonts w:hint="default" w:ascii="Times New Roman" w:hAnsi="Times New Roman" w:cs="Times New Roman"/>
          <w:b/>
          <w:bCs/>
        </w:rPr>
        <w:t>reliable reminders</w:t>
      </w:r>
      <w:r>
        <w:rPr>
          <w:rFonts w:hint="default" w:ascii="Times New Roman" w:hAnsi="Times New Roman" w:cs="Times New Roman"/>
        </w:rPr>
        <w:t xml:space="preserve"> for watering, fertilizing, and other care tasks.</w:t>
      </w:r>
    </w:p>
    <w:p w14:paraId="256BDB1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Seek to </w:t>
      </w:r>
      <w:r>
        <w:rPr>
          <w:rFonts w:hint="default" w:ascii="Times New Roman" w:hAnsi="Times New Roman" w:cs="Times New Roman"/>
          <w:b/>
          <w:bCs/>
        </w:rPr>
        <w:t>understand the specific needs</w:t>
      </w:r>
      <w:r>
        <w:rPr>
          <w:rFonts w:hint="default" w:ascii="Times New Roman" w:hAnsi="Times New Roman" w:cs="Times New Roman"/>
        </w:rPr>
        <w:t xml:space="preserve"> of different plant species.</w:t>
      </w:r>
    </w:p>
    <w:p w14:paraId="478BE05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Wish to </w:t>
      </w:r>
      <w:r>
        <w:rPr>
          <w:rFonts w:hint="default" w:ascii="Times New Roman" w:hAnsi="Times New Roman" w:cs="Times New Roman"/>
          <w:b/>
          <w:bCs/>
        </w:rPr>
        <w:t>monitor the growth and health</w:t>
      </w:r>
      <w:r>
        <w:rPr>
          <w:rFonts w:hint="default" w:ascii="Times New Roman" w:hAnsi="Times New Roman" w:cs="Times New Roman"/>
        </w:rPr>
        <w:t xml:space="preserve"> of their plants over time.</w:t>
      </w:r>
    </w:p>
    <w:p w14:paraId="4DB04676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 offering personalized insights and proactive reminders, the application will help users maintain thriving plants, reduce the guesswork in plant care, and foster a deeper connection with their botanical companions.</w:t>
      </w:r>
    </w:p>
    <w:p w14:paraId="0AF5EAF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Major Functions</w:t>
      </w:r>
    </w:p>
    <w:p w14:paraId="096F522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Here are 8 core functions of the Plant Pal application:</w:t>
      </w:r>
    </w:p>
    <w:p w14:paraId="52CEB99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User Registration and Profile Management:</w:t>
      </w:r>
      <w:r>
        <w:rPr>
          <w:rFonts w:hint="default" w:ascii="Times New Roman" w:hAnsi="Times New Roman" w:cs="Times New Roman"/>
        </w:rPr>
        <w:t xml:space="preserve"> Securely create accounts, log in, and manage personal profile details (e.g., username, email, avatar).</w:t>
      </w:r>
    </w:p>
    <w:p w14:paraId="03B7BA75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Add/Edit Plant Profile:</w:t>
      </w:r>
      <w:r>
        <w:rPr>
          <w:rFonts w:hint="default" w:ascii="Times New Roman" w:hAnsi="Times New Roman" w:cs="Times New Roman"/>
        </w:rPr>
        <w:t xml:space="preserve"> Users can add new plants to their digital collection, specifying details like name, species, acquisition date, and a photo. They can also modify existing plant profiles.</w:t>
      </w:r>
    </w:p>
    <w:p w14:paraId="7743468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Personalized Care Reminders:</w:t>
      </w:r>
      <w:r>
        <w:rPr>
          <w:rFonts w:hint="default" w:ascii="Times New Roman" w:hAnsi="Times New Roman" w:cs="Times New Roman"/>
        </w:rPr>
        <w:t xml:space="preserve"> Set custom, recurring reminders for watering, fertilizing, repotting, and other specific care tasks for each individual plant. The application will provide in-app notifications.</w:t>
      </w:r>
    </w:p>
    <w:p w14:paraId="047E7B6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Plant Information Database:</w:t>
      </w:r>
      <w:r>
        <w:rPr>
          <w:rFonts w:hint="default" w:ascii="Times New Roman" w:hAnsi="Times New Roman" w:cs="Times New Roman"/>
        </w:rPr>
        <w:t xml:space="preserve"> Utilize an external API to fetch detailed care information (e.g., light, water, humidity, soil type, toxicity) for various plant species, linking this data to the user's added plants.</w:t>
      </w:r>
    </w:p>
    <w:p w14:paraId="5E1D094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Care History Log:</w:t>
      </w:r>
      <w:r>
        <w:rPr>
          <w:rFonts w:hint="default" w:ascii="Times New Roman" w:hAnsi="Times New Roman" w:cs="Times New Roman"/>
        </w:rPr>
        <w:t xml:space="preserve"> Record and view a historical timeline of care activities performed for each plant, offering insights into past routines.</w:t>
      </w:r>
    </w:p>
    <w:p w14:paraId="006B0F6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Progress Tracking &amp; Photo Journal:</w:t>
      </w:r>
      <w:r>
        <w:rPr>
          <w:rFonts w:hint="default" w:ascii="Times New Roman" w:hAnsi="Times New Roman" w:cs="Times New Roman"/>
        </w:rPr>
        <w:t xml:space="preserve"> Upload and view timestamped photos of plants to visually track growth, changes, or recovery over time, presented in a chronological journal.</w:t>
      </w:r>
    </w:p>
    <w:p w14:paraId="0402DD8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"Needs Attention" Dashboard:</w:t>
      </w:r>
      <w:r>
        <w:rPr>
          <w:rFonts w:hint="default" w:ascii="Times New Roman" w:hAnsi="Times New Roman" w:cs="Times New Roman"/>
        </w:rPr>
        <w:t xml:space="preserve"> A prominent section on the main dashboard highlighting plants with upcoming or overdue care tasks, ensuring timely intervention.</w:t>
      </w:r>
    </w:p>
    <w:p w14:paraId="508CFA2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Plant Search and Discovery:</w:t>
      </w:r>
      <w:r>
        <w:rPr>
          <w:rFonts w:hint="default" w:ascii="Times New Roman" w:hAnsi="Times New Roman" w:cs="Times New Roman"/>
        </w:rPr>
        <w:t xml:space="preserve"> Explore a vast database of plant species, filtering by criteria like light requirements, care difficulty, or pet-friendliness to find new additions.</w:t>
      </w:r>
    </w:p>
    <w:p w14:paraId="191CF2A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Wireframes</w:t>
      </w:r>
    </w:p>
    <w:p w14:paraId="39DC83E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(As an AI, I cannot create visual images. Below are detailed textual descriptions for conceptual wireframes.)</w:t>
      </w:r>
    </w:p>
    <w:p w14:paraId="22B1D42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Mobile View Wireframe: "My Plants" List</w:t>
      </w:r>
    </w:p>
    <w:p w14:paraId="14D9AB9A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+--------------------------------------------------+</w:t>
      </w:r>
    </w:p>
    <w:p w14:paraId="276BA4B9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☰                Plant Pal               👤       |  &lt;- Header</w:t>
      </w:r>
    </w:p>
    <w:p w14:paraId="7F0DF525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+--------------------------------------------------+</w:t>
      </w:r>
    </w:p>
    <w:p w14:paraId="0B39C209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[ + Add New Plant ]                              |  &lt;- Full-width CTA button</w:t>
      </w:r>
    </w:p>
    <w:p w14:paraId="25F25FE8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+--------------------------------------------------+</w:t>
      </w:r>
    </w:p>
    <w:p w14:paraId="5C9A8C4D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⚠️  2 plants need watering today!                |  &lt;- Needs Attention Banner</w:t>
      </w:r>
    </w:p>
    <w:p w14:paraId="13AF3EB9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+--------------------------------------------------+</w:t>
      </w:r>
    </w:p>
    <w:p w14:paraId="24579F18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🪴 [IMG] Fernie the Fern                         |  &lt;- Plant Card</w:t>
      </w:r>
    </w:p>
    <w:p w14:paraId="77D05F64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     Boston Fern                                 |</w:t>
      </w:r>
    </w:p>
    <w:p w14:paraId="79662BF7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     Status: Water in 2 days                     |</w:t>
      </w:r>
    </w:p>
    <w:p w14:paraId="58B9CA5C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|                                     [⋮] or [&gt;]|  </w:t>
      </w:r>
    </w:p>
    <w:p w14:paraId="67AFC97F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+--------------------------------------------------+</w:t>
      </w:r>
    </w:p>
    <w:p w14:paraId="1EE2F7BF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🪴 [IMG] Lily the Peace Lily                     |</w:t>
      </w:r>
    </w:p>
    <w:p w14:paraId="2D69BF66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     Peace Lily                                  |</w:t>
      </w:r>
    </w:p>
    <w:p w14:paraId="314F0F20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     Status: Overdue!                            |</w:t>
      </w:r>
    </w:p>
    <w:p w14:paraId="046098E1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|                                     [⋮] or [&gt;]|  </w:t>
      </w:r>
    </w:p>
    <w:p w14:paraId="5370A878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+--------------------------------------------------+</w:t>
      </w:r>
    </w:p>
    <w:p w14:paraId="70A43379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🪴 [IMG] Cactus Jack                             |</w:t>
      </w:r>
    </w:p>
    <w:p w14:paraId="3DDDE1CC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     Cactus                                      |</w:t>
      </w:r>
    </w:p>
    <w:p w14:paraId="40A9BB4E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     Status: Healthy                             |</w:t>
      </w:r>
    </w:p>
    <w:p w14:paraId="2086F3BF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|                                     [⋮] or [&gt;]|  </w:t>
      </w:r>
    </w:p>
    <w:p w14:paraId="58C1366D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+--------------------------------------------------+</w:t>
      </w:r>
    </w:p>
    <w:p w14:paraId="385ADBC1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</w:p>
    <w:p w14:paraId="652EFFC9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+--------------------------------------------------+</w:t>
      </w:r>
    </w:p>
    <w:p w14:paraId="71086BE2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🏡 My Plants   🔍 Discover   📘 Care Log          |  &lt;- Bottom Nav (fixed)</w:t>
      </w:r>
    </w:p>
    <w:p w14:paraId="3BC8687A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+--------------------------------------------------+</w:t>
      </w:r>
    </w:p>
    <w:p w14:paraId="5A41792D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</w:p>
    <w:p w14:paraId="210E77F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Desktop View Wireframe: Main Dashboard</w:t>
      </w:r>
    </w:p>
    <w:p w14:paraId="1810AFD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+--------------------------------------------------------------------------------+</w:t>
      </w:r>
    </w:p>
    <w:p w14:paraId="79E088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Plant Pal                              My Plants | Discover | Care Log | Profile |</w:t>
      </w:r>
    </w:p>
    <w:p w14:paraId="1E9F190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+--------------------------------------------------------------------------------+</w:t>
      </w:r>
    </w:p>
    <w:p w14:paraId="229F5D2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🧍‍♂️ Avatar  Username                 |  Welcome back, [Username]!               |</w:t>
      </w:r>
    </w:p>
    <w:p w14:paraId="79C577C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 [Edit Profile]                        |  Here’s a look at your leafy friends.    |</w:t>
      </w:r>
    </w:p>
    <w:p w14:paraId="66E7E2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|---------------------------------------+----------------------------------------|</w:t>
      </w:r>
    </w:p>
    <w:p w14:paraId="3C258CE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📅 Upcoming Reminders                 |  🪴 Fernie the Fern      🪴 Lily          |</w:t>
      </w:r>
    </w:p>
    <w:p w14:paraId="354F7FC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------------------------------------- |  Boston Fern             Peace Lily     |</w:t>
      </w:r>
    </w:p>
    <w:p w14:paraId="4C2AE1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 🌿 Fernie - Water - Jul 17           |  [Large IMG]             [Large IMG]     |</w:t>
      </w:r>
    </w:p>
    <w:p w14:paraId="12AA064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 🌵 Jack - Prune - Jul 18             |  Last Watered: Jul 10    Last: Jul 12    |</w:t>
      </w:r>
    </w:p>
    <w:p w14:paraId="36E6A01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                                      |  Next Water: Jul 20      Overdue!        |</w:t>
      </w:r>
    </w:p>
    <w:p w14:paraId="039E52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Quick Actions:                        |  [🟢 Healthy Icon]        [🟡 Caution]     |</w:t>
      </w:r>
    </w:p>
    <w:p w14:paraId="6D5396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[ + Add Plant ] [ 🔍 Search ]         |  [ View Details ]         [ View Details ]|</w:t>
      </w:r>
    </w:p>
    <w:p w14:paraId="47E5C6B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                                      |----------------------------------------|</w:t>
      </w:r>
    </w:p>
    <w:p w14:paraId="3E3AA8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                                      |  Recently Logged Care:                  |</w:t>
      </w:r>
    </w:p>
    <w:p w14:paraId="04EBA2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                                      |  ✓ Watered Fernie on Jul 14             |</w:t>
      </w:r>
    </w:p>
    <w:p w14:paraId="38DFF18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|                                       |  ✓ Fertilized Lily on Jul 13            |</w:t>
      </w:r>
    </w:p>
    <w:p w14:paraId="74E96AA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+--------------------------------------------------------------------------------+</w:t>
      </w:r>
    </w:p>
    <w:p w14:paraId="4FBC862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External Data</w:t>
      </w:r>
    </w:p>
    <w:p w14:paraId="2B0C5E3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will utilize the following external API for comprehensive plant information:</w:t>
      </w:r>
    </w:p>
    <w:p w14:paraId="1168CA2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Trefle API (trefle.io)</w:t>
      </w:r>
      <w:r>
        <w:rPr>
          <w:rFonts w:hint="default" w:ascii="Times New Roman" w:hAnsi="Times New Roman" w:cs="Times New Roman"/>
        </w:rPr>
        <w:t xml:space="preserve">: This API provides an extensive botanical database, crucial for enriching the </w:t>
      </w:r>
      <w:r>
        <w:rPr>
          <w:rFonts w:hint="default" w:ascii="Times New Roman" w:hAnsi="Times New Roman" w:cs="Times New Roman"/>
          <w:b/>
          <w:bCs/>
        </w:rPr>
        <w:t>Plant Information Database</w:t>
      </w:r>
      <w:r>
        <w:rPr>
          <w:rFonts w:hint="default" w:ascii="Times New Roman" w:hAnsi="Times New Roman" w:cs="Times New Roman"/>
        </w:rPr>
        <w:t xml:space="preserve"> feature.</w:t>
      </w:r>
    </w:p>
    <w:p w14:paraId="3C339C10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Data Attributes Needed from Trefle:</w:t>
      </w:r>
    </w:p>
    <w:p w14:paraId="363EDDB4">
      <w:pPr>
        <w:pStyle w:val="85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scientific_name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common_name</w:t>
      </w:r>
      <w:r>
        <w:rPr>
          <w:rFonts w:hint="default" w:ascii="Times New Roman" w:hAnsi="Times New Roman" w:cs="Times New Roman"/>
        </w:rPr>
        <w:t>: For accurate plant identification.</w:t>
      </w:r>
    </w:p>
    <w:p w14:paraId="47761E88">
      <w:pPr>
        <w:pStyle w:val="85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image_url</w:t>
      </w:r>
      <w:r>
        <w:rPr>
          <w:rFonts w:hint="default" w:ascii="Times New Roman" w:hAnsi="Times New Roman" w:cs="Times New Roman"/>
        </w:rPr>
        <w:t>: High-quality images of the plant species.</w:t>
      </w:r>
    </w:p>
    <w:p w14:paraId="60B3CE75">
      <w:pPr>
        <w:pStyle w:val="85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growth_habit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growth_form</w:t>
      </w:r>
      <w:r>
        <w:rPr>
          <w:rFonts w:hint="default" w:ascii="Times New Roman" w:hAnsi="Times New Roman" w:cs="Times New Roman"/>
        </w:rPr>
        <w:t>: General growth characteristics.</w:t>
      </w:r>
    </w:p>
    <w:p w14:paraId="77E0623E">
      <w:pPr>
        <w:pStyle w:val="85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light</w:t>
      </w:r>
      <w:r>
        <w:rPr>
          <w:rFonts w:hint="default" w:ascii="Times New Roman" w:hAnsi="Times New Roman" w:cs="Times New Roman"/>
        </w:rPr>
        <w:t>: Optimal light conditions (e.g., "Full sun," "Partial shade").</w:t>
      </w:r>
    </w:p>
    <w:p w14:paraId="18F6CFCB">
      <w:pPr>
        <w:pStyle w:val="85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watering</w:t>
      </w:r>
      <w:r>
        <w:rPr>
          <w:rFonts w:hint="default" w:ascii="Times New Roman" w:hAnsi="Times New Roman" w:cs="Times New Roman"/>
        </w:rPr>
        <w:t>: General watering needs (e.g., "Frequent," "Moderate," "Low").</w:t>
      </w:r>
    </w:p>
    <w:p w14:paraId="1D96730C">
      <w:pPr>
        <w:pStyle w:val="85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soil</w:t>
      </w:r>
      <w:r>
        <w:rPr>
          <w:rFonts w:hint="default" w:ascii="Times New Roman" w:hAnsi="Times New Roman" w:cs="Times New Roman"/>
        </w:rPr>
        <w:t>: Preferred soil types.</w:t>
      </w:r>
    </w:p>
    <w:p w14:paraId="3E86EAC5">
      <w:pPr>
        <w:pStyle w:val="85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temperature_range</w:t>
      </w:r>
      <w:r>
        <w:rPr>
          <w:rFonts w:hint="default" w:ascii="Times New Roman" w:hAnsi="Times New Roman" w:cs="Times New Roman"/>
        </w:rPr>
        <w:t>: Ideal temperature range.</w:t>
      </w:r>
    </w:p>
    <w:p w14:paraId="5AB86152">
      <w:pPr>
        <w:pStyle w:val="85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toxicity</w:t>
      </w:r>
      <w:r>
        <w:rPr>
          <w:rFonts w:hint="default" w:ascii="Times New Roman" w:hAnsi="Times New Roman" w:cs="Times New Roman"/>
        </w:rPr>
        <w:t>: Information on toxicity to humans/pets.</w:t>
      </w:r>
    </w:p>
    <w:p w14:paraId="66D6D243">
      <w:pPr>
        <w:pStyle w:val="85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propagation_methods</w:t>
      </w:r>
      <w:r>
        <w:rPr>
          <w:rFonts w:hint="default" w:ascii="Times New Roman" w:hAnsi="Times New Roman" w:cs="Times New Roman"/>
        </w:rPr>
        <w:t>: Common ways to propagate the plant.</w:t>
      </w:r>
    </w:p>
    <w:p w14:paraId="272FFFB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data storage, I will use </w:t>
      </w:r>
      <w:r>
        <w:rPr>
          <w:rFonts w:hint="default" w:ascii="Times New Roman" w:hAnsi="Times New Roman" w:cs="Times New Roman"/>
          <w:b/>
          <w:bCs/>
        </w:rPr>
        <w:t>Firebase Firestore</w:t>
      </w:r>
      <w:r>
        <w:rPr>
          <w:rFonts w:hint="default" w:ascii="Times New Roman" w:hAnsi="Times New Roman" w:cs="Times New Roman"/>
        </w:rPr>
        <w:t>. The following data will be stored:</w:t>
      </w:r>
    </w:p>
    <w:p w14:paraId="63F2BAB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User Profiles: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userId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username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profilePictureUrl</w:t>
      </w:r>
      <w:r>
        <w:rPr>
          <w:rFonts w:hint="default" w:ascii="Times New Roman" w:hAnsi="Times New Roman" w:cs="Times New Roman"/>
        </w:rPr>
        <w:t>.</w:t>
      </w:r>
    </w:p>
    <w:p w14:paraId="6942CB6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User Plants: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plantId</w:t>
      </w:r>
      <w:r>
        <w:rPr>
          <w:rFonts w:hint="default" w:ascii="Times New Roman" w:hAnsi="Times New Roman" w:cs="Times New Roman"/>
        </w:rPr>
        <w:t xml:space="preserve"> (unique), </w:t>
      </w:r>
      <w:r>
        <w:rPr>
          <w:rStyle w:val="44"/>
          <w:rFonts w:hint="default" w:ascii="Times New Roman" w:hAnsi="Times New Roman" w:cs="Times New Roman"/>
        </w:rPr>
        <w:t>userId</w:t>
      </w:r>
      <w:r>
        <w:rPr>
          <w:rFonts w:hint="default" w:ascii="Times New Roman" w:hAnsi="Times New Roman" w:cs="Times New Roman"/>
        </w:rPr>
        <w:t xml:space="preserve"> (FK), </w:t>
      </w:r>
      <w:r>
        <w:rPr>
          <w:rStyle w:val="44"/>
          <w:rFonts w:hint="default" w:ascii="Times New Roman" w:hAnsi="Times New Roman" w:cs="Times New Roman"/>
        </w:rPr>
        <w:t>userGivenName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speciesScientificName</w:t>
      </w:r>
      <w:r>
        <w:rPr>
          <w:rFonts w:hint="default" w:ascii="Times New Roman" w:hAnsi="Times New Roman" w:cs="Times New Roman"/>
        </w:rPr>
        <w:t xml:space="preserve"> (links to Trefle data), </w:t>
      </w:r>
      <w:r>
        <w:rPr>
          <w:rStyle w:val="44"/>
          <w:rFonts w:hint="default" w:ascii="Times New Roman" w:hAnsi="Times New Roman" w:cs="Times New Roman"/>
        </w:rPr>
        <w:t>acquisitionDate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lastWatered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nextWaterDate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lastFertilized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nextFertilizeDate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customCareNotes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userUploadedPhotoUrls</w:t>
      </w:r>
      <w:r>
        <w:rPr>
          <w:rFonts w:hint="default" w:ascii="Times New Roman" w:hAnsi="Times New Roman" w:cs="Times New Roman"/>
        </w:rPr>
        <w:t xml:space="preserve"> (array).</w:t>
      </w:r>
    </w:p>
    <w:p w14:paraId="3E50C70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Care Logs: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logId</w:t>
      </w:r>
      <w:r>
        <w:rPr>
          <w:rFonts w:hint="default" w:ascii="Times New Roman" w:hAnsi="Times New Roman" w:cs="Times New Roman"/>
        </w:rPr>
        <w:t xml:space="preserve"> (unique), </w:t>
      </w:r>
      <w:r>
        <w:rPr>
          <w:rStyle w:val="44"/>
          <w:rFonts w:hint="default" w:ascii="Times New Roman" w:hAnsi="Times New Roman" w:cs="Times New Roman"/>
        </w:rPr>
        <w:t>plantId</w:t>
      </w:r>
      <w:r>
        <w:rPr>
          <w:rFonts w:hint="default" w:ascii="Times New Roman" w:hAnsi="Times New Roman" w:cs="Times New Roman"/>
        </w:rPr>
        <w:t xml:space="preserve"> (FK), </w:t>
      </w:r>
      <w:r>
        <w:rPr>
          <w:rStyle w:val="44"/>
          <w:rFonts w:hint="default" w:ascii="Times New Roman" w:hAnsi="Times New Roman" w:cs="Times New Roman"/>
        </w:rPr>
        <w:t>activityType</w:t>
      </w:r>
      <w:r>
        <w:rPr>
          <w:rFonts w:hint="default" w:ascii="Times New Roman" w:hAnsi="Times New Roman" w:cs="Times New Roman"/>
        </w:rPr>
        <w:t xml:space="preserve"> (e.g., "water", "fertilize", "repot"), </w:t>
      </w:r>
      <w:r>
        <w:rPr>
          <w:rStyle w:val="44"/>
          <w:rFonts w:hint="default" w:ascii="Times New Roman" w:hAnsi="Times New Roman" w:cs="Times New Roman"/>
        </w:rPr>
        <w:t>activityDate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notes</w:t>
      </w:r>
      <w:r>
        <w:rPr>
          <w:rFonts w:hint="default" w:ascii="Times New Roman" w:hAnsi="Times New Roman" w:cs="Times New Roman"/>
        </w:rPr>
        <w:t>.</w:t>
      </w:r>
    </w:p>
    <w:p w14:paraId="5A065BC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Reminders: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reminderId</w:t>
      </w:r>
      <w:r>
        <w:rPr>
          <w:rFonts w:hint="default" w:ascii="Times New Roman" w:hAnsi="Times New Roman" w:cs="Times New Roman"/>
        </w:rPr>
        <w:t xml:space="preserve"> (unique), </w:t>
      </w:r>
      <w:r>
        <w:rPr>
          <w:rStyle w:val="44"/>
          <w:rFonts w:hint="default" w:ascii="Times New Roman" w:hAnsi="Times New Roman" w:cs="Times New Roman"/>
        </w:rPr>
        <w:t>plantId</w:t>
      </w:r>
      <w:r>
        <w:rPr>
          <w:rFonts w:hint="default" w:ascii="Times New Roman" w:hAnsi="Times New Roman" w:cs="Times New Roman"/>
        </w:rPr>
        <w:t xml:space="preserve"> (FK), </w:t>
      </w:r>
      <w:r>
        <w:rPr>
          <w:rStyle w:val="44"/>
          <w:rFonts w:hint="default" w:ascii="Times New Roman" w:hAnsi="Times New Roman" w:cs="Times New Roman"/>
        </w:rPr>
        <w:t>type</w:t>
      </w:r>
      <w:r>
        <w:rPr>
          <w:rFonts w:hint="default" w:ascii="Times New Roman" w:hAnsi="Times New Roman" w:cs="Times New Roman"/>
        </w:rPr>
        <w:t xml:space="preserve"> (e.g., "water", "fertilize"), </w:t>
      </w:r>
      <w:r>
        <w:rPr>
          <w:rStyle w:val="44"/>
          <w:rFonts w:hint="default" w:ascii="Times New Roman" w:hAnsi="Times New Roman" w:cs="Times New Roman"/>
        </w:rPr>
        <w:t>frequency</w:t>
      </w:r>
      <w:r>
        <w:rPr>
          <w:rFonts w:hint="default" w:ascii="Times New Roman" w:hAnsi="Times New Roman" w:cs="Times New Roman"/>
        </w:rPr>
        <w:t xml:space="preserve"> (e.g., "every 7 days"), </w:t>
      </w:r>
      <w:r>
        <w:rPr>
          <w:rStyle w:val="44"/>
          <w:rFonts w:hint="default" w:ascii="Times New Roman" w:hAnsi="Times New Roman" w:cs="Times New Roman"/>
        </w:rPr>
        <w:t>nextDueDate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isActive</w:t>
      </w:r>
      <w:r>
        <w:rPr>
          <w:rFonts w:hint="default" w:ascii="Times New Roman" w:hAnsi="Times New Roman" w:cs="Times New Roman"/>
        </w:rPr>
        <w:t>.</w:t>
      </w:r>
    </w:p>
    <w:p w14:paraId="4FD80E9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Module List</w:t>
      </w:r>
    </w:p>
    <w:p w14:paraId="381D53D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Plant Pal application will be structured into the following key modules and files:</w:t>
      </w:r>
    </w:p>
    <w:p w14:paraId="27C24CDB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HTML Files:</w:t>
      </w:r>
    </w:p>
    <w:p w14:paraId="0A78716C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index.html</w:t>
      </w:r>
      <w:r>
        <w:rPr>
          <w:rFonts w:hint="default" w:ascii="Times New Roman" w:hAnsi="Times New Roman" w:cs="Times New Roman"/>
        </w:rPr>
        <w:t>: The main entry point, including login/registration and routing logic.</w:t>
      </w:r>
    </w:p>
    <w:p w14:paraId="1AD779D9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dashboard.html</w:t>
      </w:r>
      <w:r>
        <w:rPr>
          <w:rFonts w:hint="default" w:ascii="Times New Roman" w:hAnsi="Times New Roman" w:cs="Times New Roman"/>
        </w:rPr>
        <w:t>: The user's main hub displaying their plants and reminders.</w:t>
      </w:r>
    </w:p>
    <w:p w14:paraId="5FC968EC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plant-details.html</w:t>
      </w:r>
      <w:r>
        <w:rPr>
          <w:rFonts w:hint="default" w:ascii="Times New Roman" w:hAnsi="Times New Roman" w:cs="Times New Roman"/>
        </w:rPr>
        <w:t>: Dedicated page for individual plant profiles and care history.</w:t>
      </w:r>
    </w:p>
    <w:p w14:paraId="2F2B4F43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add-edit-plant.html</w:t>
      </w:r>
      <w:r>
        <w:rPr>
          <w:rFonts w:hint="default" w:ascii="Times New Roman" w:hAnsi="Times New Roman" w:cs="Times New Roman"/>
        </w:rPr>
        <w:t>: Form for adding new plants or modifying existing ones.</w:t>
      </w:r>
    </w:p>
    <w:p w14:paraId="2103DBA6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discover-plants.html</w:t>
      </w:r>
      <w:r>
        <w:rPr>
          <w:rFonts w:hint="default" w:ascii="Times New Roman" w:hAnsi="Times New Roman" w:cs="Times New Roman"/>
        </w:rPr>
        <w:t>: Page for searching and exploring the plant database.</w:t>
      </w:r>
    </w:p>
    <w:p w14:paraId="4383A418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profile-settings.html</w:t>
      </w:r>
      <w:r>
        <w:rPr>
          <w:rFonts w:hint="default" w:ascii="Times New Roman" w:hAnsi="Times New Roman" w:cs="Times New Roman"/>
        </w:rPr>
        <w:t>: User profile management.</w:t>
      </w:r>
    </w:p>
    <w:p w14:paraId="7AE53CD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CSS Files:</w:t>
      </w:r>
    </w:p>
    <w:p w14:paraId="5AA8700C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main.css</w:t>
      </w:r>
      <w:r>
        <w:rPr>
          <w:rFonts w:hint="default" w:ascii="Times New Roman" w:hAnsi="Times New Roman" w:cs="Times New Roman"/>
        </w:rPr>
        <w:t>: Global styles, typography, and foundational layout.</w:t>
      </w:r>
    </w:p>
    <w:p w14:paraId="502D15EE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components.css</w:t>
      </w:r>
      <w:r>
        <w:rPr>
          <w:rFonts w:hint="default" w:ascii="Times New Roman" w:hAnsi="Times New Roman" w:cs="Times New Roman"/>
        </w:rPr>
        <w:t>: Styles for reusable UI elements (buttons, cards, forms).</w:t>
      </w:r>
    </w:p>
    <w:p w14:paraId="11731B9A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dashboard.css</w:t>
      </w:r>
      <w:r>
        <w:rPr>
          <w:rFonts w:hint="default" w:ascii="Times New Roman" w:hAnsi="Times New Roman" w:cs="Times New Roman"/>
        </w:rPr>
        <w:t>: Specific layout and styling for the main user dashboard.</w:t>
      </w:r>
    </w:p>
    <w:p w14:paraId="0F762CD5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responsive.css</w:t>
      </w:r>
      <w:r>
        <w:rPr>
          <w:rFonts w:hint="default" w:ascii="Times New Roman" w:hAnsi="Times New Roman" w:cs="Times New Roman"/>
        </w:rPr>
        <w:t>: Media queries for mobile, tablet, and desktop adaptations.</w:t>
      </w:r>
    </w:p>
    <w:p w14:paraId="16B4946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JavaScript Files:</w:t>
      </w:r>
    </w:p>
    <w:p w14:paraId="5B9A5077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app.js</w:t>
      </w:r>
      <w:r>
        <w:rPr>
          <w:rFonts w:hint="default" w:ascii="Times New Roman" w:hAnsi="Times New Roman" w:cs="Times New Roman"/>
        </w:rPr>
        <w:t>: Main application entry, handles routing, initializes Firebase, and orchestrates modules.</w:t>
      </w:r>
    </w:p>
    <w:p w14:paraId="79F1B95B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auth.js</w:t>
      </w:r>
      <w:r>
        <w:rPr>
          <w:rFonts w:hint="default" w:ascii="Times New Roman" w:hAnsi="Times New Roman" w:cs="Times New Roman"/>
        </w:rPr>
        <w:t>: Manages user authentication (login, registration, logout, user session).</w:t>
      </w:r>
    </w:p>
    <w:p w14:paraId="3BFC7193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plantManager.js</w:t>
      </w:r>
      <w:r>
        <w:rPr>
          <w:rFonts w:hint="default" w:ascii="Times New Roman" w:hAnsi="Times New Roman" w:cs="Times New Roman"/>
        </w:rPr>
        <w:t>: Handles CRUD operations for user's plants with Firestore.</w:t>
      </w:r>
    </w:p>
    <w:p w14:paraId="168DEAEF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apiService.js</w:t>
      </w:r>
      <w:r>
        <w:rPr>
          <w:rFonts w:hint="default" w:ascii="Times New Roman" w:hAnsi="Times New Roman" w:cs="Times New Roman"/>
        </w:rPr>
        <w:t>: Encapsulates all interactions with the Trefle API.</w:t>
      </w:r>
    </w:p>
    <w:p w14:paraId="29DF17EC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reminderScheduler.js</w:t>
      </w:r>
      <w:r>
        <w:rPr>
          <w:rFonts w:hint="default" w:ascii="Times New Roman" w:hAnsi="Times New Roman" w:cs="Times New Roman"/>
        </w:rPr>
        <w:t>: Logic for calculating and managing care reminders based on user input and history.</w:t>
      </w:r>
    </w:p>
    <w:p w14:paraId="423A2038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uiRenderer.js</w:t>
      </w:r>
      <w:r>
        <w:rPr>
          <w:rFonts w:hint="default" w:ascii="Times New Roman" w:hAnsi="Times New Roman" w:cs="Times New Roman"/>
        </w:rPr>
        <w:t>: Responsible for dynamically updating the DOM based on application state and data.</w:t>
      </w:r>
    </w:p>
    <w:p w14:paraId="62B35E6F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validation.js</w:t>
      </w:r>
      <w:r>
        <w:rPr>
          <w:rFonts w:hint="default" w:ascii="Times New Roman" w:hAnsi="Times New Roman" w:cs="Times New Roman"/>
        </w:rPr>
        <w:t>: Utility functions for input validation in forms.</w:t>
      </w:r>
    </w:p>
    <w:p w14:paraId="18504CD5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utils.js</w:t>
      </w:r>
      <w:r>
        <w:rPr>
          <w:rFonts w:hint="default" w:ascii="Times New Roman" w:hAnsi="Times New Roman" w:cs="Times New Roman"/>
        </w:rPr>
        <w:t>: General helper functions (e.g., date formatting, data transformation).</w:t>
      </w:r>
    </w:p>
    <w:p w14:paraId="6387B44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2C015D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Graphic Identity</w:t>
      </w:r>
    </w:p>
    <w:p w14:paraId="2CD7866C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Color Scheme:</w:t>
      </w:r>
    </w:p>
    <w:p w14:paraId="12B1D407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Primary Accent: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#4CAF50</w:t>
      </w:r>
      <w:r>
        <w:rPr>
          <w:rFonts w:hint="default" w:ascii="Times New Roman" w:hAnsi="Times New Roman" w:cs="Times New Roman"/>
        </w:rPr>
        <w:t xml:space="preserve"> (A vibrant, fresh green, symbolizing growth and health).</w:t>
      </w:r>
    </w:p>
    <w:p w14:paraId="2C166821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Secondary Accent: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#8BC34A</w:t>
      </w:r>
      <w:r>
        <w:rPr>
          <w:rFonts w:hint="default" w:ascii="Times New Roman" w:hAnsi="Times New Roman" w:cs="Times New Roman"/>
        </w:rPr>
        <w:t xml:space="preserve"> (A lighter, softer green, for complementary elements and subtle highlights).</w:t>
      </w:r>
    </w:p>
    <w:p w14:paraId="0B726C27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Neutral Text: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#333333</w:t>
      </w:r>
      <w:r>
        <w:rPr>
          <w:rFonts w:hint="default" w:ascii="Times New Roman" w:hAnsi="Times New Roman" w:cs="Times New Roman"/>
        </w:rPr>
        <w:t xml:space="preserve"> (Deep charcoal for excellent readability on all backgrounds).</w:t>
      </w:r>
    </w:p>
    <w:p w14:paraId="7A9B9B95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Backgrounds: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#F8F8F8</w:t>
      </w:r>
      <w:r>
        <w:rPr>
          <w:rFonts w:hint="default" w:ascii="Times New Roman" w:hAnsi="Times New Roman" w:cs="Times New Roman"/>
        </w:rPr>
        <w:t xml:space="preserve"> (Light off-white for a clean, airy feel).</w:t>
      </w:r>
    </w:p>
    <w:p w14:paraId="3DEFF00F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Alert/Highlight: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#FFC107</w:t>
      </w:r>
      <w:r>
        <w:rPr>
          <w:rFonts w:hint="default" w:ascii="Times New Roman" w:hAnsi="Times New Roman" w:cs="Times New Roman"/>
        </w:rPr>
        <w:t xml:space="preserve"> (A warm yellow, used sparingly for urgent reminders or calls to action).</w:t>
      </w:r>
    </w:p>
    <w:p w14:paraId="6E65EC94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Typography:</w:t>
      </w:r>
    </w:p>
    <w:p w14:paraId="3E341C48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Headings: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'Montserrat'</w:t>
      </w:r>
      <w:r>
        <w:rPr>
          <w:rFonts w:hint="default" w:ascii="Times New Roman" w:hAnsi="Times New Roman" w:cs="Times New Roman"/>
        </w:rPr>
        <w:t xml:space="preserve"> (Sans-serif, bold and modern, conveying clarity and approachability).</w:t>
      </w:r>
    </w:p>
    <w:p w14:paraId="7D9B6AA3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Body Text: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'Open Sans'</w:t>
      </w:r>
      <w:r>
        <w:rPr>
          <w:rFonts w:hint="default" w:ascii="Times New Roman" w:hAnsi="Times New Roman" w:cs="Times New Roman"/>
        </w:rPr>
        <w:t xml:space="preserve"> (Sans-serif, highly legible and friendly, ensuring comfortable reading of plant care details).</w:t>
      </w:r>
    </w:p>
    <w:p w14:paraId="7E071A47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Fallback: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sans-serif</w:t>
      </w:r>
      <w:r>
        <w:rPr>
          <w:rFonts w:hint="default" w:ascii="Times New Roman" w:hAnsi="Times New Roman" w:cs="Times New Roman"/>
        </w:rPr>
        <w:t xml:space="preserve"> for both.</w:t>
      </w:r>
    </w:p>
    <w:p w14:paraId="39AFC67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Specific Element Styling Details:</w:t>
      </w:r>
    </w:p>
    <w:p w14:paraId="59F88A50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Buttons:</w:t>
      </w:r>
      <w:r>
        <w:rPr>
          <w:rFonts w:hint="default" w:ascii="Times New Roman" w:hAnsi="Times New Roman" w:cs="Times New Roman"/>
        </w:rPr>
        <w:t xml:space="preserve"> Softly rounded corners, subtle shadows on hover, promoting an organic feel.</w:t>
      </w:r>
    </w:p>
    <w:p w14:paraId="7616A0C8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Plant Cards:</w:t>
      </w:r>
      <w:r>
        <w:rPr>
          <w:rFonts w:hint="default" w:ascii="Times New Roman" w:hAnsi="Times New Roman" w:cs="Times New Roman"/>
        </w:rPr>
        <w:t xml:space="preserve"> Clean, minimalist design with a subtle border and shadow, allowing plant images to stand out.</w:t>
      </w:r>
    </w:p>
    <w:p w14:paraId="43A4B1D3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Input Fields:</w:t>
      </w:r>
      <w:r>
        <w:rPr>
          <w:rFonts w:hint="default" w:ascii="Times New Roman" w:hAnsi="Times New Roman" w:cs="Times New Roman"/>
        </w:rPr>
        <w:t xml:space="preserve"> Clean, understated design with a clear focus state (e.g., a subtle green border on focus).</w:t>
      </w:r>
    </w:p>
    <w:p w14:paraId="51F6D228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Icons:</w:t>
      </w:r>
      <w:r>
        <w:rPr>
          <w:rFonts w:hint="default" w:ascii="Times New Roman" w:hAnsi="Times New Roman" w:cs="Times New Roman"/>
        </w:rPr>
        <w:t xml:space="preserve"> Simple, line-art style icons for clear visual communication.</w:t>
      </w:r>
    </w:p>
    <w:p w14:paraId="39D171F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Application Icon Description:</w:t>
      </w:r>
      <w:r>
        <w:rPr>
          <w:rFonts w:hint="default" w:ascii="Times New Roman" w:hAnsi="Times New Roman" w:cs="Times New Roman"/>
        </w:rPr>
        <w:t xml:space="preserve"> A stylized </w:t>
      </w:r>
      <w:r>
        <w:rPr>
          <w:rFonts w:hint="default" w:ascii="Times New Roman" w:hAnsi="Times New Roman" w:cs="Times New Roman"/>
          <w:b/>
          <w:bCs/>
        </w:rPr>
        <w:t>leaf icon</w:t>
      </w:r>
      <w:r>
        <w:rPr>
          <w:rFonts w:hint="default" w:ascii="Times New Roman" w:hAnsi="Times New Roman" w:cs="Times New Roman"/>
        </w:rPr>
        <w:t xml:space="preserve"> in the primary green (</w:t>
      </w:r>
      <w:r>
        <w:rPr>
          <w:rStyle w:val="44"/>
          <w:rFonts w:hint="default" w:ascii="Times New Roman" w:hAnsi="Times New Roman" w:cs="Times New Roman"/>
        </w:rPr>
        <w:t>#4CAF50</w:t>
      </w:r>
      <w:r>
        <w:rPr>
          <w:rFonts w:hint="default" w:ascii="Times New Roman" w:hAnsi="Times New Roman" w:cs="Times New Roman"/>
        </w:rPr>
        <w:t xml:space="preserve">), with a subtle, abstract </w:t>
      </w:r>
      <w:r>
        <w:rPr>
          <w:rFonts w:hint="default" w:ascii="Times New Roman" w:hAnsi="Times New Roman" w:cs="Times New Roman"/>
          <w:b/>
          <w:bCs/>
        </w:rPr>
        <w:t>water droplet</w:t>
      </w:r>
      <w:r>
        <w:rPr>
          <w:rFonts w:hint="default" w:ascii="Times New Roman" w:hAnsi="Times New Roman" w:cs="Times New Roman"/>
        </w:rPr>
        <w:t xml:space="preserve"> shape (</w:t>
      </w:r>
      <w:r>
        <w:rPr>
          <w:rStyle w:val="44"/>
          <w:rFonts w:hint="default" w:ascii="Times New Roman" w:hAnsi="Times New Roman" w:cs="Times New Roman"/>
        </w:rPr>
        <w:t>#2196F3</w:t>
      </w:r>
      <w:r>
        <w:rPr>
          <w:rFonts w:hint="default" w:ascii="Times New Roman" w:hAnsi="Times New Roman" w:cs="Times New Roman"/>
        </w:rPr>
        <w:t xml:space="preserve"> – a light blue) nested within its outline. This combines the core themes of plants and care, creating a fresh, recognizable, and inviting symbol for the application.</w:t>
      </w:r>
    </w:p>
    <w:p w14:paraId="56E5D0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Timeline</w:t>
      </w:r>
    </w:p>
    <w:p w14:paraId="23474B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Week 5: Foundational Setup &amp; API Integration</w:t>
      </w:r>
    </w:p>
    <w:p w14:paraId="6670952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Deliverables:</w:t>
      </w:r>
    </w:p>
    <w:p w14:paraId="0EAC531A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Initial HTML Structure: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index.html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dashboard.html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add-edit-plant.html</w:t>
      </w:r>
      <w:r>
        <w:rPr>
          <w:rFonts w:hint="default" w:ascii="Times New Roman" w:hAnsi="Times New Roman" w:cs="Times New Roman"/>
        </w:rPr>
        <w:t xml:space="preserve"> with basic layouts.</w:t>
      </w:r>
    </w:p>
    <w:p w14:paraId="5DB41894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Core CSS: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main.css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44"/>
          <w:rFonts w:hint="default" w:ascii="Times New Roman" w:hAnsi="Times New Roman" w:cs="Times New Roman"/>
        </w:rPr>
        <w:t>components.css</w:t>
      </w:r>
      <w:r>
        <w:rPr>
          <w:rFonts w:hint="default" w:ascii="Times New Roman" w:hAnsi="Times New Roman" w:cs="Times New Roman"/>
        </w:rPr>
        <w:t xml:space="preserve"> with global styles and component foundations.</w:t>
      </w:r>
    </w:p>
    <w:p w14:paraId="124BCC61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Firebase Authentication:</w:t>
      </w:r>
      <w:r>
        <w:rPr>
          <w:rFonts w:hint="default" w:ascii="Times New Roman" w:hAnsi="Times New Roman" w:cs="Times New Roman"/>
        </w:rPr>
        <w:t xml:space="preserve"> Basic user registration and login functionality implemented using </w:t>
      </w:r>
      <w:r>
        <w:rPr>
          <w:rStyle w:val="44"/>
          <w:rFonts w:hint="default" w:ascii="Times New Roman" w:hAnsi="Times New Roman" w:cs="Times New Roman"/>
        </w:rPr>
        <w:t>auth.js</w:t>
      </w:r>
      <w:r>
        <w:rPr>
          <w:rFonts w:hint="default" w:ascii="Times New Roman" w:hAnsi="Times New Roman" w:cs="Times New Roman"/>
        </w:rPr>
        <w:t>.</w:t>
      </w:r>
    </w:p>
    <w:p w14:paraId="766F59EF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Trefle API Integration (Basic):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apiService.js</w:t>
      </w:r>
      <w:r>
        <w:rPr>
          <w:rFonts w:hint="default" w:ascii="Times New Roman" w:hAnsi="Times New Roman" w:cs="Times New Roman"/>
        </w:rPr>
        <w:t xml:space="preserve"> can successfully fetch and display plant names/images from Trefle based on a search query.</w:t>
      </w:r>
    </w:p>
    <w:p w14:paraId="5A6EFF80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Initial Trello Board:</w:t>
      </w:r>
      <w:r>
        <w:rPr>
          <w:rFonts w:hint="default" w:ascii="Times New Roman" w:hAnsi="Times New Roman" w:cs="Times New Roman"/>
        </w:rPr>
        <w:t xml:space="preserve"> All known tasks defined as cards.</w:t>
      </w:r>
    </w:p>
    <w:p w14:paraId="5118AF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Week 6: Plant Management &amp; Basic Reminders</w:t>
      </w:r>
    </w:p>
    <w:p w14:paraId="4E2E198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Deliverables:</w:t>
      </w:r>
    </w:p>
    <w:p w14:paraId="10F7D40C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Add/Edit Plant Functionality:</w:t>
      </w:r>
      <w:r>
        <w:rPr>
          <w:rFonts w:hint="default" w:ascii="Times New Roman" w:hAnsi="Times New Roman" w:cs="Times New Roman"/>
        </w:rPr>
        <w:t xml:space="preserve"> User can add new plants to their collection via </w:t>
      </w:r>
      <w:r>
        <w:rPr>
          <w:rStyle w:val="44"/>
          <w:rFonts w:hint="default" w:ascii="Times New Roman" w:hAnsi="Times New Roman" w:cs="Times New Roman"/>
        </w:rPr>
        <w:t>add-edit-plant.html</w:t>
      </w:r>
      <w:r>
        <w:rPr>
          <w:rFonts w:hint="default" w:ascii="Times New Roman" w:hAnsi="Times New Roman" w:cs="Times New Roman"/>
        </w:rPr>
        <w:t xml:space="preserve">, saving basic details to Firestore via </w:t>
      </w:r>
      <w:r>
        <w:rPr>
          <w:rStyle w:val="44"/>
          <w:rFonts w:hint="default" w:ascii="Times New Roman" w:hAnsi="Times New Roman" w:cs="Times New Roman"/>
        </w:rPr>
        <w:t>plantManager.js</w:t>
      </w:r>
      <w:r>
        <w:rPr>
          <w:rFonts w:hint="default" w:ascii="Times New Roman" w:hAnsi="Times New Roman" w:cs="Times New Roman"/>
        </w:rPr>
        <w:t>.</w:t>
      </w:r>
    </w:p>
    <w:p w14:paraId="080EE922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Display User's Plants: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dashboard.html</w:t>
      </w:r>
      <w:r>
        <w:rPr>
          <w:rFonts w:hint="default" w:ascii="Times New Roman" w:hAnsi="Times New Roman" w:cs="Times New Roman"/>
        </w:rPr>
        <w:t xml:space="preserve"> dynamically displays the user's added plants from Firestore.</w:t>
      </w:r>
    </w:p>
    <w:p w14:paraId="19761E1D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Basic Care Reminders:</w:t>
      </w:r>
      <w:r>
        <w:rPr>
          <w:rFonts w:hint="default" w:ascii="Times New Roman" w:hAnsi="Times New Roman" w:cs="Times New Roman"/>
        </w:rPr>
        <w:t xml:space="preserve"> Users can set simple watering frequencies for plants; </w:t>
      </w:r>
      <w:r>
        <w:rPr>
          <w:rStyle w:val="44"/>
          <w:rFonts w:hint="default" w:ascii="Times New Roman" w:hAnsi="Times New Roman" w:cs="Times New Roman"/>
        </w:rPr>
        <w:t>reminderScheduler.js</w:t>
      </w:r>
      <w:r>
        <w:rPr>
          <w:rFonts w:hint="default" w:ascii="Times New Roman" w:hAnsi="Times New Roman" w:cs="Times New Roman"/>
        </w:rPr>
        <w:t xml:space="preserve"> calculates next due date, and these are displayed on the dashboard.</w:t>
      </w:r>
    </w:p>
    <w:p w14:paraId="596438A6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Care History Logging (Basic):</w:t>
      </w:r>
      <w:r>
        <w:rPr>
          <w:rFonts w:hint="default" w:ascii="Times New Roman" w:hAnsi="Times New Roman" w:cs="Times New Roman"/>
        </w:rPr>
        <w:t xml:space="preserve"> User can manually log a "watered" event for a plant.</w:t>
      </w:r>
    </w:p>
    <w:p w14:paraId="13547637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Graphic Identity Application:</w:t>
      </w:r>
      <w:r>
        <w:rPr>
          <w:rFonts w:hint="default" w:ascii="Times New Roman" w:hAnsi="Times New Roman" w:cs="Times New Roman"/>
        </w:rPr>
        <w:t xml:space="preserve"> Begin applying defined color scheme and typography across core pages.</w:t>
      </w:r>
    </w:p>
    <w:p w14:paraId="6E5E67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Week 7: Enhanced Features &amp; Polish</w:t>
      </w:r>
    </w:p>
    <w:p w14:paraId="2FD3DD8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Deliverables:</w:t>
      </w:r>
    </w:p>
    <w:p w14:paraId="0CD83876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Detailed Plant Profiles: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44"/>
          <w:rFonts w:hint="default" w:ascii="Times New Roman" w:hAnsi="Times New Roman" w:cs="Times New Roman"/>
        </w:rPr>
        <w:t>plant-details.html</w:t>
      </w:r>
      <w:r>
        <w:rPr>
          <w:rFonts w:hint="default" w:ascii="Times New Roman" w:hAnsi="Times New Roman" w:cs="Times New Roman"/>
        </w:rPr>
        <w:t xml:space="preserve"> displays comprehensive Trefle API data integrated with user-specific plant information.</w:t>
      </w:r>
    </w:p>
    <w:p w14:paraId="2E92C848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"Needs Attention" Dashboard:</w:t>
      </w:r>
      <w:r>
        <w:rPr>
          <w:rFonts w:hint="default" w:ascii="Times New Roman" w:hAnsi="Times New Roman" w:cs="Times New Roman"/>
        </w:rPr>
        <w:t xml:space="preserve"> Logic implemented to dynamically show overdue/upcoming tasks.</w:t>
      </w:r>
    </w:p>
    <w:p w14:paraId="7534CDD3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Progress Tracking:</w:t>
      </w:r>
      <w:r>
        <w:rPr>
          <w:rFonts w:hint="default" w:ascii="Times New Roman" w:hAnsi="Times New Roman" w:cs="Times New Roman"/>
        </w:rPr>
        <w:t xml:space="preserve"> Users can upload (client-side only for demo) and view photos of their plants in a simple journal.</w:t>
      </w:r>
    </w:p>
    <w:p w14:paraId="3C4AA332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Responsive Design Refinement:</w:t>
      </w:r>
      <w:r>
        <w:rPr>
          <w:rFonts w:hint="default" w:ascii="Times New Roman" w:hAnsi="Times New Roman" w:cs="Times New Roman"/>
        </w:rPr>
        <w:t xml:space="preserve"> Ensure all major views are optimized for mobile and desktop using </w:t>
      </w:r>
      <w:r>
        <w:rPr>
          <w:rStyle w:val="44"/>
          <w:rFonts w:hint="default" w:ascii="Times New Roman" w:hAnsi="Times New Roman" w:cs="Times New Roman"/>
        </w:rPr>
        <w:t>responsive.css</w:t>
      </w:r>
      <w:r>
        <w:rPr>
          <w:rFonts w:hint="default" w:ascii="Times New Roman" w:hAnsi="Times New Roman" w:cs="Times New Roman"/>
        </w:rPr>
        <w:t>.</w:t>
      </w:r>
    </w:p>
    <w:p w14:paraId="283366A0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Code Quality:</w:t>
      </w:r>
      <w:r>
        <w:rPr>
          <w:rFonts w:hint="default" w:ascii="Times New Roman" w:hAnsi="Times New Roman" w:cs="Times New Roman"/>
        </w:rPr>
        <w:t xml:space="preserve"> Refactor JavaScript code for modularity and maintainability; implement robust error handling and user feedback.</w:t>
      </w:r>
    </w:p>
    <w:p w14:paraId="16B4BDFA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Final Styling:</w:t>
      </w:r>
      <w:r>
        <w:rPr>
          <w:rFonts w:hint="default" w:ascii="Times New Roman" w:hAnsi="Times New Roman" w:cs="Times New Roman"/>
        </w:rPr>
        <w:t xml:space="preserve"> Polish UI elements, ensuring consistency with the defined graphic identity.</w:t>
      </w:r>
    </w:p>
    <w:p w14:paraId="2D6D2C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Planning (Trello Board)</w:t>
      </w:r>
      <w:bookmarkStart w:id="0" w:name="_GoBack"/>
      <w:bookmarkEnd w:id="0"/>
    </w:p>
    <w:p w14:paraId="47EB7A1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(A live link to the Trello board will be provided here once it's set up: </w:t>
      </w:r>
      <w:r>
        <w:rPr>
          <w:rFonts w:hint="default" w:ascii="Times New Roman" w:hAnsi="Times New Roman" w:cs="Times New Roman"/>
          <w:b/>
          <w:bCs/>
        </w:rPr>
        <w:t>[Trello Board Link Placeholder]</w:t>
      </w:r>
      <w:r>
        <w:rPr>
          <w:rFonts w:hint="default" w:ascii="Times New Roman" w:hAnsi="Times New Roman" w:cs="Times New Roman"/>
        </w:rPr>
        <w:t>)</w:t>
      </w:r>
    </w:p>
    <w:p w14:paraId="47BF53D3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C394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AB014E"/>
    <w:rsid w:val="32DC3945"/>
    <w:rsid w:val="5C9B6C7C"/>
    <w:rsid w:val="62A6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480" w:lineRule="auto"/>
      <w:ind w:right="720" w:rightChars="0" w:firstLine="72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480" w:lineRule="auto"/>
      <w:ind w:right="720" w:rightChars="0" w:firstLine="72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2025-07-15T14:48:00Z</dcterms:created>
  <dc:creator>HOME</dc:creator>
  <cp:lastModifiedBy>HOME</cp:lastModifiedBy>
  <dcterms:modified xsi:type="dcterms:W3CDTF">2025-07-15T15:16:52Z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2018A06B9F8446649359AB144D9B3816_11</vt:lpwstr>
  </property>
</Properties>
</file>